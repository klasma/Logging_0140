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63581-2023 i Nykvarns kommun</w:t>
      </w:r>
    </w:p>
    <w:p>
      <w:r>
        <w:t>Detta dokument behandlar höga naturvärden i avverkningsanmälan A 63581-2023 i Nykvarns kommun. Denna avverkningsanmälan inkom 2023-12-15 00:00:00 och omfattar 13,9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dofttaggsvamp (NT), duvhök (NT, §4), granticka (NT), Leptoporus mollis (NT), orange taggsvamp (NT), ullticka (NT), vedtrappmossa (NT), blomkålssvamp (S), brandticka (S), dropptaggsvamp (S), fjällig taggsvamp s.str. (S), grovticka (S), grön sköldmossa (S, §8), grönpyrola (S), jättesvampmal (S), skarp dropptaggsvamp (S), vedticka (S) och zontaggsvamp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6471"/>
            <wp:docPr id="1" name="Picture 1"/>
            <wp:cNvGraphicFramePr>
              <a:graphicFrameLocks noChangeAspect="1"/>
            </wp:cNvGraphicFramePr>
            <a:graphic>
              <a:graphicData uri="http://schemas.openxmlformats.org/drawingml/2006/picture">
                <pic:pic>
                  <pic:nvPicPr>
                    <pic:cNvPr id="0" name="A 63581-2023 karta.png"/>
                    <pic:cNvPicPr/>
                  </pic:nvPicPr>
                  <pic:blipFill>
                    <a:blip r:embed="rId16"/>
                    <a:stretch>
                      <a:fillRect/>
                    </a:stretch>
                  </pic:blipFill>
                  <pic:spPr>
                    <a:xfrm>
                      <a:off x="0" y="0"/>
                      <a:ext cx="5486400" cy="4976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6563018, E 637005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duvhök (NT, §4) och grön sköldmossa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